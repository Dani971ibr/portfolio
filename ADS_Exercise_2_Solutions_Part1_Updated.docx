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450E" w14:textId="77777777" w:rsidR="001B2942" w:rsidRDefault="00000000">
      <w:pPr>
        <w:pStyle w:val="Title"/>
      </w:pPr>
      <w:r>
        <w:t>Algorithms and Data Structures – Exercises 2</w:t>
      </w:r>
    </w:p>
    <w:p w14:paraId="00DAE3EF" w14:textId="77777777" w:rsidR="001B2942" w:rsidRDefault="00000000">
      <w:pPr>
        <w:pStyle w:val="Heading1"/>
      </w:pPr>
      <w:r>
        <w:t>Task 1: Algorithm A (T(n) = n²)</w:t>
      </w:r>
    </w:p>
    <w:p w14:paraId="686703FD" w14:textId="77777777" w:rsidR="001B2942" w:rsidRDefault="00000000">
      <w:r>
        <w:br/>
        <w:t>Given:</w:t>
      </w:r>
      <w:r>
        <w:br/>
        <w:t>T(n) = n²</w:t>
      </w:r>
      <w:r>
        <w:br/>
        <w:t>T(10) = 1 second</w:t>
      </w:r>
      <w:r>
        <w:br/>
      </w:r>
    </w:p>
    <w:p w14:paraId="5310FBA5" w14:textId="77777777" w:rsidR="001B2942" w:rsidRDefault="00000000">
      <w:pPr>
        <w:pStyle w:val="ListBullet"/>
      </w:pPr>
      <w:r>
        <w:t>a) T(20) = (20² / 10²) * 1 = 4 seconds</w:t>
      </w:r>
    </w:p>
    <w:p w14:paraId="4D92BC1C" w14:textId="77777777" w:rsidR="001B2942" w:rsidRDefault="00000000">
      <w:pPr>
        <w:pStyle w:val="ListBullet"/>
      </w:pPr>
      <w:r>
        <w:t>b) Max n for 100 seconds: n² = 100 ⇒ n = √100 = 10 * √10 = 100</w:t>
      </w:r>
    </w:p>
    <w:p w14:paraId="11476FD7" w14:textId="77777777" w:rsidR="001B2942" w:rsidRDefault="00000000">
      <w:pPr>
        <w:pStyle w:val="ListBullet"/>
      </w:pPr>
      <w:r>
        <w:t>c) T(50) = (50² / 10²) = 25 seconds ⇒ 25 / 5 = 5 seconds</w:t>
      </w:r>
    </w:p>
    <w:p w14:paraId="7C9A53A2" w14:textId="77777777" w:rsidR="001B2942" w:rsidRDefault="00000000">
      <w:pPr>
        <w:pStyle w:val="Heading1"/>
      </w:pPr>
      <w:r>
        <w:t>Task 2: Algorithm B (T(n) = n³)</w:t>
      </w:r>
    </w:p>
    <w:p w14:paraId="47876776" w14:textId="77777777" w:rsidR="001B2942" w:rsidRDefault="00000000">
      <w:r>
        <w:br/>
        <w:t>Given:</w:t>
      </w:r>
      <w:r>
        <w:br/>
        <w:t>T(3) = 81 ⇒ c = 81 / 27 = 3 ⇒ T(n) = 3n³</w:t>
      </w:r>
      <w:r>
        <w:br/>
      </w:r>
    </w:p>
    <w:p w14:paraId="3098EC37" w14:textId="77777777" w:rsidR="001B2942" w:rsidRDefault="00000000">
      <w:pPr>
        <w:pStyle w:val="ListBullet"/>
      </w:pPr>
      <w:r>
        <w:t>a) T(9) = 3 * 9³ = 2187 seconds</w:t>
      </w:r>
    </w:p>
    <w:p w14:paraId="75AAC55B" w14:textId="77777777" w:rsidR="001B2942" w:rsidRDefault="00000000">
      <w:pPr>
        <w:pStyle w:val="ListBullet"/>
      </w:pPr>
      <w:r>
        <w:t>b) Max n for 375 sec: 3n³ = 375 ⇒ n³ = 125 ⇒ n = 5</w:t>
      </w:r>
    </w:p>
    <w:p w14:paraId="336229EC" w14:textId="77777777" w:rsidR="001B2942" w:rsidRDefault="00000000">
      <w:pPr>
        <w:pStyle w:val="ListBullet"/>
      </w:pPr>
      <w:r>
        <w:t>c) T(9) on 27× faster computer = 2187 / 27 = 81 seconds</w:t>
      </w:r>
    </w:p>
    <w:p w14:paraId="57EF11EF" w14:textId="77777777" w:rsidR="001B2942" w:rsidRDefault="00000000">
      <w:pPr>
        <w:pStyle w:val="Heading1"/>
      </w:pPr>
      <w:r>
        <w:t>Task 3: Euclidean Algorithm (Subtraction-based)</w:t>
      </w:r>
    </w:p>
    <w:p w14:paraId="098FD771" w14:textId="77777777" w:rsidR="001B2942" w:rsidRDefault="00000000">
      <w:r>
        <w:t>a) GCD(48, 180) steps:</w:t>
      </w:r>
    </w:p>
    <w:p w14:paraId="6E48C6D1" w14:textId="77777777" w:rsidR="001B2942" w:rsidRDefault="00000000">
      <w:r>
        <w:br/>
        <w:t>180 - 48 = 132</w:t>
      </w:r>
      <w:r>
        <w:br/>
        <w:t>132 - 48 = 84</w:t>
      </w:r>
      <w:r>
        <w:br/>
        <w:t>84 - 48 = 36</w:t>
      </w:r>
      <w:r>
        <w:br/>
        <w:t>48 - 36 = 12</w:t>
      </w:r>
      <w:r>
        <w:br/>
        <w:t>36 - 12 = 24</w:t>
      </w:r>
      <w:r>
        <w:br/>
        <w:t>24 - 12 = 12</w:t>
      </w:r>
      <w:r>
        <w:br/>
        <w:t>⇒ GCD = 12</w:t>
      </w:r>
      <w:r>
        <w:br/>
      </w:r>
    </w:p>
    <w:p w14:paraId="790025AD" w14:textId="77777777" w:rsidR="001B2942" w:rsidRDefault="00000000">
      <w:pPr>
        <w:pStyle w:val="ListBullet"/>
      </w:pPr>
      <w:r>
        <w:t>b) GCD(1424, 3084) – steps performed manually (recommended in notebook)</w:t>
      </w:r>
    </w:p>
    <w:p w14:paraId="15B25177" w14:textId="77777777" w:rsidR="001B2942" w:rsidRDefault="00000000">
      <w:pPr>
        <w:pStyle w:val="Heading1"/>
      </w:pPr>
      <w:r>
        <w:lastRenderedPageBreak/>
        <w:t>Task 4: Euclidean Algorithm (Division-based)</w:t>
      </w:r>
    </w:p>
    <w:p w14:paraId="74EC0031" w14:textId="77777777" w:rsidR="001B2942" w:rsidRDefault="00000000">
      <w:pPr>
        <w:pStyle w:val="ListBullet"/>
      </w:pPr>
      <w:r>
        <w:t>a) GCD(48, 180): GCD(180,48) → GCD(48,36) → GCD(36,12) → GCD(12,0) = 12</w:t>
      </w:r>
    </w:p>
    <w:p w14:paraId="1CD06053" w14:textId="77777777" w:rsidR="001B2942" w:rsidRDefault="00000000">
      <w:pPr>
        <w:pStyle w:val="ListBullet"/>
      </w:pPr>
      <w:r>
        <w:t>b) GCD(3084,1424) → GCD(1424,236) → GCD(236,4) → GCD(4,0) = 4</w:t>
      </w:r>
    </w:p>
    <w:p w14:paraId="010C01D5" w14:textId="77777777" w:rsidR="001B2942" w:rsidRDefault="00000000">
      <w:pPr>
        <w:pStyle w:val="ListBullet"/>
      </w:pPr>
      <w:r>
        <w:t>c) GCD(56, 72): 4 recursive calls</w:t>
      </w:r>
    </w:p>
    <w:p w14:paraId="44AF0C44" w14:textId="77777777" w:rsidR="001B2942" w:rsidRDefault="00000000">
      <w:pPr>
        <w:pStyle w:val="ListBullet"/>
      </w:pPr>
      <w:r>
        <w:t>d) GCD(72, 56): same as (c), 4 recursive calls</w:t>
      </w:r>
    </w:p>
    <w:p w14:paraId="0A7655EA" w14:textId="77777777" w:rsidR="001B2942" w:rsidRDefault="00000000">
      <w:pPr>
        <w:pStyle w:val="Heading1"/>
      </w:pPr>
      <w:r>
        <w:t>Task 5: Big-O, Theta, and Omega Notation</w:t>
      </w:r>
    </w:p>
    <w:p w14:paraId="78CA9C57" w14:textId="77777777" w:rsidR="001B2942" w:rsidRDefault="00000000">
      <w:r>
        <w:t>Given expression: 5n³ + 2n² + 100</w:t>
      </w:r>
      <w:r>
        <w:br/>
        <w:t>Determine if the following statements are TRUE or FALSE.</w:t>
      </w:r>
    </w:p>
    <w:p w14:paraId="0FDCA780" w14:textId="77777777" w:rsidR="001B2942" w:rsidRDefault="00000000">
      <w:pPr>
        <w:pStyle w:val="ListBullet"/>
      </w:pPr>
      <w:r>
        <w:t>a) 5n³ + 2n² + 100 = O(n³)</w:t>
      </w:r>
      <w:r>
        <w:br/>
        <w:t>✅ TRUE – Dominant term is n³, so it grows no faster than O(n³).</w:t>
      </w:r>
    </w:p>
    <w:p w14:paraId="1F129093" w14:textId="77777777" w:rsidR="001B2942" w:rsidRDefault="00000000">
      <w:pPr>
        <w:pStyle w:val="ListBullet"/>
      </w:pPr>
      <w:r>
        <w:t>b) 5n³ + 2n² + 100 = Θ(n³)</w:t>
      </w:r>
      <w:r>
        <w:br/>
        <w:t>✅ TRUE – It grows exactly like n³ (upper and lower bounded).</w:t>
      </w:r>
    </w:p>
    <w:p w14:paraId="26411E49" w14:textId="77777777" w:rsidR="001B2942" w:rsidRDefault="00000000">
      <w:pPr>
        <w:pStyle w:val="ListBullet"/>
      </w:pPr>
      <w:r>
        <w:t>c) 5n³ + 2n² + 100 = O(n⁴)</w:t>
      </w:r>
      <w:r>
        <w:br/>
        <w:t>✅ TRUE – n⁴ is a looser upper bound.</w:t>
      </w:r>
    </w:p>
    <w:p w14:paraId="2B33A9EB" w14:textId="77777777" w:rsidR="001B2942" w:rsidRDefault="00000000">
      <w:pPr>
        <w:pStyle w:val="ListBullet"/>
      </w:pPr>
      <w:r>
        <w:t>d) 5n³ + 2n² + 100 = O(n¹⁰)</w:t>
      </w:r>
      <w:r>
        <w:br/>
        <w:t>✅ TRUE – Any polynomial of higher degree still bounds it from above.</w:t>
      </w:r>
    </w:p>
    <w:p w14:paraId="780A5636" w14:textId="77777777" w:rsidR="001B2942" w:rsidRDefault="00000000">
      <w:pPr>
        <w:pStyle w:val="ListBullet"/>
      </w:pPr>
      <w:r>
        <w:t>e) 5n³ + 2n² + 100 = Θ(n⁴)</w:t>
      </w:r>
      <w:r>
        <w:br/>
        <w:t>❌ FALSE – It grows slower than n⁴, so not tightly bounded.</w:t>
      </w:r>
    </w:p>
    <w:p w14:paraId="3F9A5E83" w14:textId="77777777" w:rsidR="001B2942" w:rsidRDefault="00000000">
      <w:pPr>
        <w:pStyle w:val="ListBullet"/>
      </w:pPr>
      <w:r>
        <w:t>f) 5n³ + 2n² + 100 = Ω(n²)</w:t>
      </w:r>
      <w:r>
        <w:br/>
        <w:t>✅ TRUE – It grows faster than n², so this is a valid lower bound.</w:t>
      </w:r>
    </w:p>
    <w:p w14:paraId="20289C09" w14:textId="77777777" w:rsidR="001B2942" w:rsidRDefault="00000000">
      <w:pPr>
        <w:pStyle w:val="ListBullet"/>
      </w:pPr>
      <w:r>
        <w:t>g) 5n³ + 2n² + 100 = Ω(n⁴)</w:t>
      </w:r>
      <w:r>
        <w:br/>
        <w:t>❌ FALSE – It doesn’t grow as fast as n⁴.</w:t>
      </w:r>
    </w:p>
    <w:p w14:paraId="50F6D3F2" w14:textId="77777777" w:rsidR="001B2942" w:rsidRDefault="00000000">
      <w:pPr>
        <w:pStyle w:val="ListBullet"/>
      </w:pPr>
      <w:r>
        <w:t>h) 200818 = O(1)</w:t>
      </w:r>
      <w:r>
        <w:br/>
        <w:t>✅ TRUE – A constant is always O(1).</w:t>
      </w:r>
    </w:p>
    <w:p w14:paraId="282DBA1D" w14:textId="77777777" w:rsidR="001B2942" w:rsidRDefault="00000000">
      <w:pPr>
        <w:pStyle w:val="ListBullet"/>
      </w:pPr>
      <w:r>
        <w:t>i) lg(n²) = O(log n)</w:t>
      </w:r>
      <w:r>
        <w:br/>
        <w:t>✅ TRUE – log(n²) = 2 log(n), so it is proportional to log n.</w:t>
      </w:r>
    </w:p>
    <w:p w14:paraId="7D49C425" w14:textId="77777777" w:rsidR="001B2942" w:rsidRDefault="00000000">
      <w:pPr>
        <w:pStyle w:val="ListBullet"/>
      </w:pPr>
      <w:r>
        <w:t xml:space="preserve">j) (lg </w:t>
      </w:r>
      <w:proofErr w:type="gramStart"/>
      <w:r>
        <w:t>n)²</w:t>
      </w:r>
      <w:proofErr w:type="gramEnd"/>
      <w:r>
        <w:t xml:space="preserve"> = O(log n)</w:t>
      </w:r>
      <w:r>
        <w:br/>
        <w:t>❌ FALSE – (log n)² grows faster than log n.</w:t>
      </w:r>
    </w:p>
    <w:p w14:paraId="0E7E53B7" w14:textId="77777777" w:rsidR="00497CB9" w:rsidRDefault="00497CB9" w:rsidP="00497CB9">
      <w:pPr>
        <w:pStyle w:val="ListBullet"/>
        <w:numPr>
          <w:ilvl w:val="0"/>
          <w:numId w:val="0"/>
        </w:numPr>
        <w:ind w:left="360" w:hanging="360"/>
      </w:pPr>
    </w:p>
    <w:p w14:paraId="58CB726B" w14:textId="77777777" w:rsidR="00497CB9" w:rsidRDefault="00497CB9" w:rsidP="00497CB9">
      <w:pPr>
        <w:pStyle w:val="Heading1"/>
      </w:pPr>
      <w:r>
        <w:t>Task 6: Θ Notation Classification</w:t>
      </w:r>
    </w:p>
    <w:p w14:paraId="0FF15FD2" w14:textId="77777777" w:rsidR="00497CB9" w:rsidRDefault="00497CB9" w:rsidP="00497CB9">
      <w:pPr>
        <w:pStyle w:val="ListBullet"/>
      </w:pPr>
      <w:r>
        <w:t>a) 6n + 1 → Θ(n)</w:t>
      </w:r>
    </w:p>
    <w:p w14:paraId="39F5B2D0" w14:textId="77777777" w:rsidR="00497CB9" w:rsidRDefault="00497CB9" w:rsidP="00497CB9">
      <w:pPr>
        <w:pStyle w:val="ListBullet"/>
      </w:pPr>
      <w:r>
        <w:t>b) 2n² + 1 → Θ(n²)</w:t>
      </w:r>
    </w:p>
    <w:p w14:paraId="21D99FE5" w14:textId="77777777" w:rsidR="00497CB9" w:rsidRDefault="00497CB9" w:rsidP="00497CB9">
      <w:pPr>
        <w:pStyle w:val="ListBullet"/>
      </w:pPr>
      <w:r>
        <w:t>c) 6n³ + 12n² + 1 → Θ(n³)</w:t>
      </w:r>
    </w:p>
    <w:p w14:paraId="34D7CEDC" w14:textId="77777777" w:rsidR="00497CB9" w:rsidRDefault="00497CB9" w:rsidP="00497CB9">
      <w:pPr>
        <w:pStyle w:val="ListBullet"/>
      </w:pPr>
      <w:r>
        <w:t>d) 2n log n + 3n² → Θ(n²)</w:t>
      </w:r>
    </w:p>
    <w:p w14:paraId="5627B060" w14:textId="77777777" w:rsidR="00497CB9" w:rsidRPr="00497CB9" w:rsidRDefault="00497CB9" w:rsidP="00497CB9">
      <w:pPr>
        <w:pStyle w:val="ListBullet"/>
        <w:rPr>
          <w:lang w:val="pl-PL"/>
        </w:rPr>
      </w:pPr>
      <w:r w:rsidRPr="00497CB9">
        <w:rPr>
          <w:lang w:val="pl-PL"/>
        </w:rPr>
        <w:t xml:space="preserve">e) 2 log n + 10000n + n log n → </w:t>
      </w:r>
      <w:r>
        <w:t>Θ</w:t>
      </w:r>
      <w:r w:rsidRPr="00497CB9">
        <w:rPr>
          <w:lang w:val="pl-PL"/>
        </w:rPr>
        <w:t>(n log n)</w:t>
      </w:r>
    </w:p>
    <w:p w14:paraId="4BA646A4" w14:textId="77777777" w:rsidR="00497CB9" w:rsidRDefault="00497CB9" w:rsidP="00497CB9">
      <w:pPr>
        <w:pStyle w:val="ListBullet"/>
      </w:pPr>
      <w:r>
        <w:t>f) 2n⁶ + 22222n + 4 → Θ(n⁶)</w:t>
      </w:r>
    </w:p>
    <w:p w14:paraId="44F0CD68" w14:textId="77777777" w:rsidR="00497CB9" w:rsidRPr="00497CB9" w:rsidRDefault="00497CB9" w:rsidP="00497CB9">
      <w:pPr>
        <w:pStyle w:val="ListBullet"/>
        <w:rPr>
          <w:lang w:val="pl-PL"/>
        </w:rPr>
      </w:pPr>
      <w:r w:rsidRPr="00497CB9">
        <w:rPr>
          <w:lang w:val="pl-PL"/>
        </w:rPr>
        <w:lastRenderedPageBreak/>
        <w:t xml:space="preserve">g) (6n + 4)(1 + log n) → </w:t>
      </w:r>
      <w:r>
        <w:t>Θ</w:t>
      </w:r>
      <w:r w:rsidRPr="00497CB9">
        <w:rPr>
          <w:lang w:val="pl-PL"/>
        </w:rPr>
        <w:t>(n log n)</w:t>
      </w:r>
    </w:p>
    <w:p w14:paraId="6504E1BA" w14:textId="77777777" w:rsidR="00497CB9" w:rsidRDefault="00497CB9" w:rsidP="00497CB9">
      <w:pPr>
        <w:pStyle w:val="ListBullet"/>
      </w:pPr>
      <w:r>
        <w:t xml:space="preserve">h) ((n + </w:t>
      </w:r>
      <w:proofErr w:type="gramStart"/>
      <w:r>
        <w:t>1)(</w:t>
      </w:r>
      <w:proofErr w:type="gramEnd"/>
      <w:r>
        <w:t>n + 3)) / (n + 2) → Θ(n)</w:t>
      </w:r>
    </w:p>
    <w:p w14:paraId="07547956" w14:textId="77777777" w:rsidR="00497CB9" w:rsidRPr="00497CB9" w:rsidRDefault="00497CB9" w:rsidP="00497CB9">
      <w:pPr>
        <w:pStyle w:val="ListBullet"/>
        <w:rPr>
          <w:lang w:val="pl-PL"/>
        </w:rPr>
      </w:pPr>
      <w:r w:rsidRPr="00497CB9">
        <w:rPr>
          <w:lang w:val="pl-PL"/>
        </w:rPr>
        <w:t xml:space="preserve">i) ((n² + log n)(n + 1)) / (n + n²) → </w:t>
      </w:r>
      <w:r>
        <w:t>Θ</w:t>
      </w:r>
      <w:r w:rsidRPr="00497CB9">
        <w:rPr>
          <w:lang w:val="pl-PL"/>
        </w:rPr>
        <w:t>(n)</w:t>
      </w:r>
    </w:p>
    <w:p w14:paraId="4EBF86C6" w14:textId="77777777" w:rsidR="00497CB9" w:rsidRPr="00497CB9" w:rsidRDefault="00497CB9" w:rsidP="00497CB9">
      <w:pPr>
        <w:pStyle w:val="ListBullet"/>
        <w:rPr>
          <w:lang w:val="pl-PL"/>
        </w:rPr>
      </w:pPr>
      <w:r w:rsidRPr="00497CB9">
        <w:rPr>
          <w:lang w:val="pl-PL"/>
        </w:rPr>
        <w:t xml:space="preserve">j) 25 log(2n + 10) → </w:t>
      </w:r>
      <w:r>
        <w:t>Θ</w:t>
      </w:r>
      <w:r w:rsidRPr="00497CB9">
        <w:rPr>
          <w:lang w:val="pl-PL"/>
        </w:rPr>
        <w:t>(log n)</w:t>
      </w:r>
    </w:p>
    <w:p w14:paraId="24A22C0E" w14:textId="77777777" w:rsidR="00497CB9" w:rsidRDefault="00497CB9" w:rsidP="00497CB9">
      <w:pPr>
        <w:pStyle w:val="ListBullet"/>
      </w:pPr>
      <w:r>
        <w:t>k) 2 + 4 + 8 + ... + 2ⁿ → Θ(2ⁿ)</w:t>
      </w:r>
    </w:p>
    <w:p w14:paraId="3BB3F758" w14:textId="77777777" w:rsidR="00497CB9" w:rsidRDefault="00497CB9" w:rsidP="00497CB9">
      <w:pPr>
        <w:pStyle w:val="Heading1"/>
      </w:pPr>
      <w:r>
        <w:t>Task 7: Operation Count – x ← x + 1</w:t>
      </w:r>
    </w:p>
    <w:p w14:paraId="0224C124" w14:textId="77777777" w:rsidR="00497CB9" w:rsidRDefault="00497CB9" w:rsidP="00497CB9">
      <w:pPr>
        <w:pStyle w:val="ListBullet"/>
      </w:pPr>
      <w:r>
        <w:t>a) One loop (1 to 2n): → Θ(n)</w:t>
      </w:r>
    </w:p>
    <w:p w14:paraId="57123135" w14:textId="77777777" w:rsidR="00497CB9" w:rsidRDefault="00497CB9" w:rsidP="00497CB9">
      <w:pPr>
        <w:pStyle w:val="ListBullet"/>
      </w:pPr>
      <w:r>
        <w:t>b) Nested loop (2n × n): → Θ(n²)</w:t>
      </w:r>
    </w:p>
    <w:p w14:paraId="6FF6A1C2" w14:textId="77777777" w:rsidR="00497CB9" w:rsidRDefault="00497CB9" w:rsidP="00497CB9">
      <w:pPr>
        <w:pStyle w:val="ListBullet"/>
      </w:pPr>
      <w:r>
        <w:t>c) Triple nested (</w:t>
      </w:r>
      <w:proofErr w:type="spellStart"/>
      <w:r>
        <w:t>i</w:t>
      </w:r>
      <w:proofErr w:type="spellEnd"/>
      <w:r>
        <w:t xml:space="preserve"> → j → k): → Θ(n³)</w:t>
      </w:r>
    </w:p>
    <w:p w14:paraId="63A888B5" w14:textId="77777777" w:rsidR="00497CB9" w:rsidRDefault="00497CB9" w:rsidP="00497CB9">
      <w:pPr>
        <w:pStyle w:val="ListBullet"/>
      </w:pPr>
      <w:r>
        <w:t>d) Triple nested (dependent ranges): → Θ(n³)</w:t>
      </w:r>
    </w:p>
    <w:p w14:paraId="5391840F" w14:textId="77777777" w:rsidR="00497CB9" w:rsidRDefault="00497CB9" w:rsidP="00497CB9">
      <w:pPr>
        <w:pStyle w:val="ListBullet"/>
      </w:pPr>
      <w:r>
        <w:t xml:space="preserve">e) Triple nested (j and k depend on </w:t>
      </w:r>
      <w:proofErr w:type="spellStart"/>
      <w:r>
        <w:t>i</w:t>
      </w:r>
      <w:proofErr w:type="spellEnd"/>
      <w:r>
        <w:t>): → Θ(n³)</w:t>
      </w:r>
    </w:p>
    <w:p w14:paraId="10841A67" w14:textId="77777777" w:rsidR="00497CB9" w:rsidRDefault="00497CB9" w:rsidP="00497CB9">
      <w:pPr>
        <w:pStyle w:val="ListBullet"/>
      </w:pPr>
      <w:r>
        <w:t xml:space="preserve">f) While loop with </w:t>
      </w:r>
      <w:proofErr w:type="spellStart"/>
      <w:r>
        <w:t>i</w:t>
      </w:r>
      <w:proofErr w:type="spellEnd"/>
      <w:r>
        <w:t xml:space="preserve"> // 2: → </w:t>
      </w:r>
      <w:proofErr w:type="gramStart"/>
      <w:r>
        <w:t>Θ(</w:t>
      </w:r>
      <w:proofErr w:type="gramEnd"/>
      <w:r>
        <w:t>log n)</w:t>
      </w:r>
    </w:p>
    <w:p w14:paraId="36F5AAEC" w14:textId="77777777" w:rsidR="00497CB9" w:rsidRDefault="00497CB9" w:rsidP="00497CB9">
      <w:pPr>
        <w:pStyle w:val="ListBullet"/>
      </w:pPr>
      <w:r>
        <w:t xml:space="preserve">g) While loop + inner loop (1 to n): → </w:t>
      </w:r>
      <w:proofErr w:type="gramStart"/>
      <w:r>
        <w:t>Θ(</w:t>
      </w:r>
      <w:proofErr w:type="gramEnd"/>
      <w:r>
        <w:t>n log n)</w:t>
      </w:r>
    </w:p>
    <w:p w14:paraId="7BB29185" w14:textId="77777777" w:rsidR="00497CB9" w:rsidRDefault="00497CB9" w:rsidP="00497CB9">
      <w:pPr>
        <w:pStyle w:val="Heading1"/>
      </w:pPr>
      <w:r>
        <w:t>Task 8: Horner’s Scheme (Manual in Notebook)</w:t>
      </w:r>
    </w:p>
    <w:p w14:paraId="0C8593E1" w14:textId="77777777" w:rsidR="00497CB9" w:rsidRDefault="00497CB9" w:rsidP="00497CB9">
      <w:pPr>
        <w:pStyle w:val="ListBullet"/>
      </w:pPr>
      <w:r>
        <w:t>a) p(x) = 2x⁶ - 3x³ + 5x - 1 at x = -2</w:t>
      </w:r>
    </w:p>
    <w:p w14:paraId="7B86DC40" w14:textId="77777777" w:rsidR="00497CB9" w:rsidRDefault="00497CB9" w:rsidP="00497CB9">
      <w:pPr>
        <w:pStyle w:val="ListBullet"/>
      </w:pPr>
      <w:r>
        <w:t>b) Same polynomial at x = 3</w:t>
      </w:r>
    </w:p>
    <w:p w14:paraId="7FBC8852" w14:textId="77777777" w:rsidR="00497CB9" w:rsidRDefault="00497CB9" w:rsidP="00497CB9">
      <w:pPr>
        <w:pStyle w:val="ListBullet"/>
      </w:pPr>
      <w:r>
        <w:t>c) p(x) = 2x³ - 4x² + 3x + 1 at x = 2</w:t>
      </w:r>
    </w:p>
    <w:p w14:paraId="7EC6A267" w14:textId="77777777" w:rsidR="00497CB9" w:rsidRDefault="00497CB9" w:rsidP="00497CB9">
      <w:pPr>
        <w:pStyle w:val="ListBullet"/>
      </w:pPr>
      <w:r>
        <w:t>d) p(x) = -x⁵ + 2x³ + 3x + 5 at x = -2</w:t>
      </w:r>
    </w:p>
    <w:p w14:paraId="425ADC6D" w14:textId="77777777" w:rsidR="00497CB9" w:rsidRDefault="00497CB9" w:rsidP="00497CB9">
      <w:pPr>
        <w:pStyle w:val="Heading1"/>
      </w:pPr>
      <w:r>
        <w:t>Task 9: Selection Sort</w:t>
      </w:r>
    </w:p>
    <w:p w14:paraId="32C70DCD" w14:textId="77777777" w:rsidR="00497CB9" w:rsidRDefault="00497CB9" w:rsidP="00497CB9">
      <w:pPr>
        <w:pStyle w:val="ListBullet"/>
      </w:pPr>
      <w:r>
        <w:t>a) [3, 41, 52, 26, 38, 57, 9] → 21 comparisons</w:t>
      </w:r>
    </w:p>
    <w:p w14:paraId="196940E6" w14:textId="77777777" w:rsidR="00497CB9" w:rsidRDefault="00497CB9" w:rsidP="00497CB9">
      <w:pPr>
        <w:pStyle w:val="ListBullet"/>
      </w:pPr>
      <w:r>
        <w:t>b) [13, 19, 9, ..., 21] → 66 comparisons</w:t>
      </w:r>
    </w:p>
    <w:p w14:paraId="7BEC17E1" w14:textId="77777777" w:rsidR="00497CB9" w:rsidRDefault="00497CB9" w:rsidP="00497CB9">
      <w:pPr>
        <w:pStyle w:val="Heading1"/>
      </w:pPr>
      <w:r>
        <w:t>Task 10: Insertion Sort</w:t>
      </w:r>
    </w:p>
    <w:p w14:paraId="2B5D1A66" w14:textId="77777777" w:rsidR="00497CB9" w:rsidRDefault="00497CB9" w:rsidP="00497CB9">
      <w:pPr>
        <w:pStyle w:val="ListBullet"/>
      </w:pPr>
      <w:r>
        <w:t>a) [3, 41, 52, 26, 38, 57, 9] → approx. 12 comparisons</w:t>
      </w:r>
    </w:p>
    <w:p w14:paraId="2DCA7C78" w14:textId="77777777" w:rsidR="00497CB9" w:rsidRDefault="00497CB9" w:rsidP="00497CB9">
      <w:pPr>
        <w:pStyle w:val="ListBullet"/>
      </w:pPr>
      <w:r>
        <w:t>b) [13, 19, 9, ..., 21] → approx. 45–66 comparisons</w:t>
      </w:r>
    </w:p>
    <w:p w14:paraId="4C15D106" w14:textId="77777777" w:rsidR="00497CB9" w:rsidRDefault="00497CB9" w:rsidP="00497CB9">
      <w:pPr>
        <w:pStyle w:val="Heading1"/>
      </w:pPr>
      <w:r>
        <w:t>Task 11: Bubble Sort</w:t>
      </w:r>
    </w:p>
    <w:p w14:paraId="7C00AD51" w14:textId="77777777" w:rsidR="00497CB9" w:rsidRDefault="00497CB9" w:rsidP="00497CB9">
      <w:pPr>
        <w:pStyle w:val="ListBullet"/>
      </w:pPr>
      <w:r>
        <w:t>a) Python code implementation:</w:t>
      </w:r>
    </w:p>
    <w:p w14:paraId="4105E9F9" w14:textId="77777777" w:rsidR="00497CB9" w:rsidRDefault="00497CB9" w:rsidP="00497CB9">
      <w:r>
        <w:br/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br/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  <w:r>
        <w:br/>
        <w:t xml:space="preserve">        for j in range(n - 1, </w:t>
      </w:r>
      <w:proofErr w:type="spellStart"/>
      <w:r>
        <w:t>i</w:t>
      </w:r>
      <w:proofErr w:type="spellEnd"/>
      <w:r>
        <w:t xml:space="preserve"> - 1, -1):</w:t>
      </w:r>
      <w:r>
        <w:br/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- 1]: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- 1] = </w:t>
      </w:r>
      <w:proofErr w:type="spellStart"/>
      <w:r>
        <w:t>arr</w:t>
      </w:r>
      <w:proofErr w:type="spellEnd"/>
      <w:r>
        <w:t xml:space="preserve">[j - 1], </w:t>
      </w:r>
      <w:proofErr w:type="spellStart"/>
      <w:r>
        <w:t>arr</w:t>
      </w:r>
      <w:proofErr w:type="spellEnd"/>
      <w:r>
        <w:t>[j]</w:t>
      </w:r>
      <w:r>
        <w:br/>
      </w:r>
    </w:p>
    <w:p w14:paraId="1AEDBE84" w14:textId="77777777" w:rsidR="00497CB9" w:rsidRDefault="00497CB9" w:rsidP="00497CB9">
      <w:pPr>
        <w:pStyle w:val="ListBullet"/>
      </w:pPr>
      <w:r>
        <w:t>b) Time Complexity: Θ(n²)</w:t>
      </w:r>
    </w:p>
    <w:p w14:paraId="2DB28540" w14:textId="77777777" w:rsidR="00497CB9" w:rsidRDefault="00497CB9" w:rsidP="00497CB9">
      <w:pPr>
        <w:pStyle w:val="ListBullet"/>
      </w:pPr>
      <w:r>
        <w:t>c) Comparisons:</w:t>
      </w:r>
    </w:p>
    <w:p w14:paraId="34AEC40A" w14:textId="77777777" w:rsidR="00497CB9" w:rsidRDefault="00497CB9" w:rsidP="00497CB9">
      <w:pPr>
        <w:pStyle w:val="ListBullet2"/>
      </w:pPr>
      <w:r>
        <w:t>• 7-element list → 21 comparisons</w:t>
      </w:r>
    </w:p>
    <w:p w14:paraId="2FA37AAB" w14:textId="77777777" w:rsidR="00497CB9" w:rsidRDefault="00497CB9" w:rsidP="00497CB9">
      <w:pPr>
        <w:pStyle w:val="ListBullet2"/>
      </w:pPr>
      <w:r>
        <w:t>• 12-element list → 66 comparisons</w:t>
      </w:r>
    </w:p>
    <w:p w14:paraId="7AEAB0CA" w14:textId="77777777" w:rsidR="00497CB9" w:rsidRPr="00497CB9" w:rsidRDefault="00497CB9" w:rsidP="00497CB9"/>
    <w:p w14:paraId="5349CBDA" w14:textId="77777777" w:rsidR="00497CB9" w:rsidRPr="00497CB9" w:rsidRDefault="00497CB9" w:rsidP="00497CB9">
      <w:pPr>
        <w:ind w:firstLine="720"/>
      </w:pPr>
    </w:p>
    <w:sectPr w:rsidR="00497CB9" w:rsidRPr="00497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107392">
    <w:abstractNumId w:val="8"/>
  </w:num>
  <w:num w:numId="2" w16cid:durableId="81070812">
    <w:abstractNumId w:val="6"/>
  </w:num>
  <w:num w:numId="3" w16cid:durableId="1281112983">
    <w:abstractNumId w:val="5"/>
  </w:num>
  <w:num w:numId="4" w16cid:durableId="1314413741">
    <w:abstractNumId w:val="4"/>
  </w:num>
  <w:num w:numId="5" w16cid:durableId="1357845685">
    <w:abstractNumId w:val="7"/>
  </w:num>
  <w:num w:numId="6" w16cid:durableId="1858036510">
    <w:abstractNumId w:val="3"/>
  </w:num>
  <w:num w:numId="7" w16cid:durableId="607472655">
    <w:abstractNumId w:val="2"/>
  </w:num>
  <w:num w:numId="8" w16cid:durableId="2043896525">
    <w:abstractNumId w:val="1"/>
  </w:num>
  <w:num w:numId="9" w16cid:durableId="13984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276"/>
    <w:rsid w:val="0006063C"/>
    <w:rsid w:val="0015074B"/>
    <w:rsid w:val="001B2942"/>
    <w:rsid w:val="0029639D"/>
    <w:rsid w:val="00326F90"/>
    <w:rsid w:val="00497CB9"/>
    <w:rsid w:val="00912A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700BD"/>
  <w14:defaultImageDpi w14:val="300"/>
  <w15:docId w15:val="{0BAFB938-BD6C-49CC-952C-EFBEAD39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Moudi Dany</cp:lastModifiedBy>
  <cp:revision>3</cp:revision>
  <cp:lastPrinted>2025-05-29T20:08:00Z</cp:lastPrinted>
  <dcterms:created xsi:type="dcterms:W3CDTF">2013-12-23T23:15:00Z</dcterms:created>
  <dcterms:modified xsi:type="dcterms:W3CDTF">2025-05-29T22:08:00Z</dcterms:modified>
  <cp:category/>
</cp:coreProperties>
</file>